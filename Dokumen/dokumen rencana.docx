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UNIVERSITAS MUHAMMADIYAH JAKARTA</w:t>
      </w:r>
    </w:p>
    <w:p>
      <w:r>
        <w:t>FAKULTAS ILMU KOMPUTER DAN TEKNOLOGI INFORMASI</w:t>
      </w:r>
    </w:p>
    <w:p>
      <w:r>
        <w:t>PROGRAM STUDI INFORMATIKA</w:t>
      </w:r>
    </w:p>
    <w:p>
      <w:pPr>
        <w:pStyle w:val="Heading1"/>
      </w:pPr>
      <w:r>
        <w:t>RENCANA MODUL PERKULIAHAN</w:t>
      </w:r>
    </w:p>
    <w:p>
      <w:r>
        <w:t>Mata Kuliah : Big Data</w:t>
      </w:r>
    </w:p>
    <w:p>
      <w:r>
        <w:t>Kode Mata Kuliah : INF406</w:t>
      </w:r>
    </w:p>
    <w:p>
      <w:r>
        <w:t>SKS : 4 SKS</w:t>
      </w:r>
    </w:p>
    <w:p>
      <w:r>
        <w:t>Semester : Genap</w:t>
      </w:r>
    </w:p>
    <w:p>
      <w:r>
        <w:t>Dosen Pengampu : Dr. Rina Mulyani, M.Kom</w:t>
      </w:r>
    </w:p>
    <w:p>
      <w:pPr>
        <w:pStyle w:val="Heading2"/>
      </w:pPr>
      <w:r>
        <w:t>Deskripsi Mata Kuliah</w:t>
      </w:r>
    </w:p>
    <w:p>
      <w:r>
        <w:t>Mata kuliah ini mengkaji teori dan praktik dalam pengelolaan Big Data, termasuk konsep, teknologi, dan arsitektur Big Data. Mahasiswa akan belajar mengenai pemrosesan data dalam skala besar menggunakan Hadoop, Spark, dan berbagai sistem basis data NoSQL. Selain itu, mata kuliah ini membahas analisis data dan visualisasi untuk pengambilan keputusan.</w:t>
      </w:r>
    </w:p>
    <w:p>
      <w:pPr>
        <w:pStyle w:val="Heading2"/>
      </w:pPr>
      <w:r>
        <w:t>Capaian Pembelajaran</w:t>
      </w:r>
    </w:p>
    <w:p>
      <w:pPr>
        <w:pStyle w:val="ListNumber"/>
      </w:pPr>
      <w:r>
        <w:t>Menjelaskan konsep dan arsitektur Big Data.</w:t>
      </w:r>
    </w:p>
    <w:p>
      <w:pPr>
        <w:pStyle w:val="ListNumber"/>
      </w:pPr>
      <w:r>
        <w:t>Menggunakan teknologi Big Data dalam pengolahan data besar.</w:t>
      </w:r>
    </w:p>
    <w:p>
      <w:pPr>
        <w:pStyle w:val="ListNumber"/>
      </w:pPr>
      <w:r>
        <w:t>Menerapkan konsep penyimpanan dan pemrosesan data dalam sistem Big Data.</w:t>
      </w:r>
    </w:p>
    <w:p>
      <w:pPr>
        <w:pStyle w:val="ListNumber"/>
      </w:pPr>
      <w:r>
        <w:t>Melakukan analisis data besar menggunakan tools populer.</w:t>
      </w:r>
    </w:p>
    <w:p>
      <w:pPr>
        <w:pStyle w:val="ListNumber"/>
      </w:pPr>
      <w:r>
        <w:t>Menginterpretasikan hasil analisis data untuk pengambilan keputusan.</w:t>
      </w:r>
    </w:p>
    <w:p>
      <w:pPr>
        <w:pStyle w:val="Heading2"/>
      </w:pPr>
      <w:r>
        <w:t>Rencana Jadwal dan Modul Perkuliahan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Minggu</w:t>
            </w:r>
          </w:p>
        </w:tc>
        <w:tc>
          <w:tcPr>
            <w:tcW w:type="dxa" w:w="1728"/>
          </w:tcPr>
          <w:p>
            <w:r>
              <w:t>Topik</w:t>
            </w:r>
          </w:p>
        </w:tc>
        <w:tc>
          <w:tcPr>
            <w:tcW w:type="dxa" w:w="1728"/>
          </w:tcPr>
          <w:p>
            <w:r>
              <w:t>Sub-Topik</w:t>
            </w:r>
          </w:p>
        </w:tc>
        <w:tc>
          <w:tcPr>
            <w:tcW w:type="dxa" w:w="1728"/>
          </w:tcPr>
          <w:p>
            <w:r>
              <w:t>Metode</w:t>
            </w:r>
          </w:p>
        </w:tc>
        <w:tc>
          <w:tcPr>
            <w:tcW w:type="dxa" w:w="1728"/>
          </w:tcPr>
          <w:p>
            <w:r>
              <w:t>Penilaian</w:t>
            </w:r>
          </w:p>
        </w:tc>
      </w:tr>
      <w:tr>
        <w:tc>
          <w:tcPr>
            <w:tcW w:type="dxa" w:w="1728"/>
          </w:tcPr>
          <w:p>
            <w:r>
              <w:t>1</w:t>
            </w:r>
          </w:p>
        </w:tc>
        <w:tc>
          <w:tcPr>
            <w:tcW w:type="dxa" w:w="1728"/>
          </w:tcPr>
          <w:p>
            <w:r>
              <w:t>Pengantar Big Data</w:t>
            </w:r>
          </w:p>
        </w:tc>
        <w:tc>
          <w:tcPr>
            <w:tcW w:type="dxa" w:w="1728"/>
          </w:tcPr>
          <w:p>
            <w:r>
              <w:t>Definisi, karakteristik 5V, tantangan dan peluang</w:t>
            </w:r>
          </w:p>
        </w:tc>
        <w:tc>
          <w:tcPr>
            <w:tcW w:type="dxa" w:w="1728"/>
          </w:tcPr>
          <w:p>
            <w:r>
              <w:t>Ceramah, diskusi</w:t>
            </w:r>
          </w:p>
        </w:tc>
        <w:tc>
          <w:tcPr>
            <w:tcW w:type="dxa" w:w="1728"/>
          </w:tcPr>
          <w:p>
            <w:r>
              <w:t>-</w:t>
            </w:r>
          </w:p>
        </w:tc>
      </w:tr>
      <w:tr>
        <w:tc>
          <w:tcPr>
            <w:tcW w:type="dxa" w:w="1728"/>
          </w:tcPr>
          <w:p>
            <w:r>
              <w:t>2</w:t>
            </w:r>
          </w:p>
        </w:tc>
        <w:tc>
          <w:tcPr>
            <w:tcW w:type="dxa" w:w="1728"/>
          </w:tcPr>
          <w:p>
            <w:r>
              <w:t>Arsitektur Big Data</w:t>
            </w:r>
          </w:p>
        </w:tc>
        <w:tc>
          <w:tcPr>
            <w:tcW w:type="dxa" w:w="1728"/>
          </w:tcPr>
          <w:p>
            <w:r>
              <w:t>Batch vs Real-time processing, Lambda Architecture</w:t>
            </w:r>
          </w:p>
        </w:tc>
        <w:tc>
          <w:tcPr>
            <w:tcW w:type="dxa" w:w="1728"/>
          </w:tcPr>
          <w:p>
            <w:r>
              <w:t>Ceramah, studi literatur</w:t>
            </w:r>
          </w:p>
        </w:tc>
        <w:tc>
          <w:tcPr>
            <w:tcW w:type="dxa" w:w="1728"/>
          </w:tcPr>
          <w:p>
            <w:r>
              <w:t>Tugas ringkas</w:t>
            </w:r>
          </w:p>
        </w:tc>
      </w:tr>
      <w:tr>
        <w:tc>
          <w:tcPr>
            <w:tcW w:type="dxa" w:w="1728"/>
          </w:tcPr>
          <w:p>
            <w:r>
              <w:t>3</w:t>
            </w:r>
          </w:p>
        </w:tc>
        <w:tc>
          <w:tcPr>
            <w:tcW w:type="dxa" w:w="1728"/>
          </w:tcPr>
          <w:p>
            <w:r>
              <w:t>Pengenalan Hadoop</w:t>
            </w:r>
          </w:p>
        </w:tc>
        <w:tc>
          <w:tcPr>
            <w:tcW w:type="dxa" w:w="1728"/>
          </w:tcPr>
          <w:p>
            <w:r>
              <w:t>HDFS, MapReduce</w:t>
            </w:r>
          </w:p>
        </w:tc>
        <w:tc>
          <w:tcPr>
            <w:tcW w:type="dxa" w:w="1728"/>
          </w:tcPr>
          <w:p>
            <w:r>
              <w:t>Praktikum</w:t>
            </w:r>
          </w:p>
        </w:tc>
        <w:tc>
          <w:tcPr>
            <w:tcW w:type="dxa" w:w="1728"/>
          </w:tcPr>
          <w:p>
            <w:r>
              <w:t>Tugas individu</w:t>
            </w:r>
          </w:p>
        </w:tc>
      </w:tr>
      <w:tr>
        <w:tc>
          <w:tcPr>
            <w:tcW w:type="dxa" w:w="1728"/>
          </w:tcPr>
          <w:p>
            <w:r>
              <w:t>4</w:t>
            </w:r>
          </w:p>
        </w:tc>
        <w:tc>
          <w:tcPr>
            <w:tcW w:type="dxa" w:w="1728"/>
          </w:tcPr>
          <w:p>
            <w:r>
              <w:t>Pengenalan Spark</w:t>
            </w:r>
          </w:p>
        </w:tc>
        <w:tc>
          <w:tcPr>
            <w:tcW w:type="dxa" w:w="1728"/>
          </w:tcPr>
          <w:p>
            <w:r>
              <w:t>RDD, DataFrame, in-memory processing</w:t>
            </w:r>
          </w:p>
        </w:tc>
        <w:tc>
          <w:tcPr>
            <w:tcW w:type="dxa" w:w="1728"/>
          </w:tcPr>
          <w:p>
            <w:r>
              <w:t>Demo, praktikum</w:t>
            </w:r>
          </w:p>
        </w:tc>
        <w:tc>
          <w:tcPr>
            <w:tcW w:type="dxa" w:w="1728"/>
          </w:tcPr>
          <w:p>
            <w:r>
              <w:t>-</w:t>
            </w:r>
          </w:p>
        </w:tc>
      </w:tr>
      <w:tr>
        <w:tc>
          <w:tcPr>
            <w:tcW w:type="dxa" w:w="1728"/>
          </w:tcPr>
          <w:p>
            <w:r>
              <w:t>5</w:t>
            </w:r>
          </w:p>
        </w:tc>
        <w:tc>
          <w:tcPr>
            <w:tcW w:type="dxa" w:w="1728"/>
          </w:tcPr>
          <w:p>
            <w:r>
              <w:t>Penyimpanan Big Data</w:t>
            </w:r>
          </w:p>
        </w:tc>
        <w:tc>
          <w:tcPr>
            <w:tcW w:type="dxa" w:w="1728"/>
          </w:tcPr>
          <w:p>
            <w:r>
              <w:t>NoSQL: MongoDB, Cassandra</w:t>
            </w:r>
          </w:p>
        </w:tc>
        <w:tc>
          <w:tcPr>
            <w:tcW w:type="dxa" w:w="1728"/>
          </w:tcPr>
          <w:p>
            <w:r>
              <w:t>Ceramah, praktikum</w:t>
            </w:r>
          </w:p>
        </w:tc>
        <w:tc>
          <w:tcPr>
            <w:tcW w:type="dxa" w:w="1728"/>
          </w:tcPr>
          <w:p>
            <w:r>
              <w:t>Tugas</w:t>
            </w:r>
          </w:p>
        </w:tc>
      </w:tr>
      <w:tr>
        <w:tc>
          <w:tcPr>
            <w:tcW w:type="dxa" w:w="1728"/>
          </w:tcPr>
          <w:p>
            <w:r>
              <w:t>6</w:t>
            </w:r>
          </w:p>
        </w:tc>
        <w:tc>
          <w:tcPr>
            <w:tcW w:type="dxa" w:w="1728"/>
          </w:tcPr>
          <w:p>
            <w:r>
              <w:t>ETL dan Integrasi Data</w:t>
            </w:r>
          </w:p>
        </w:tc>
        <w:tc>
          <w:tcPr>
            <w:tcW w:type="dxa" w:w="1728"/>
          </w:tcPr>
          <w:p>
            <w:r>
              <w:t>Ekstraksi, Transformasi, Load</w:t>
            </w:r>
          </w:p>
        </w:tc>
        <w:tc>
          <w:tcPr>
            <w:tcW w:type="dxa" w:w="1728"/>
          </w:tcPr>
          <w:p>
            <w:r>
              <w:t>Studi kasus, simulasi</w:t>
            </w:r>
          </w:p>
        </w:tc>
        <w:tc>
          <w:tcPr>
            <w:tcW w:type="dxa" w:w="1728"/>
          </w:tcPr>
          <w:p>
            <w:r>
              <w:t>-</w:t>
            </w:r>
          </w:p>
        </w:tc>
      </w:tr>
      <w:tr>
        <w:tc>
          <w:tcPr>
            <w:tcW w:type="dxa" w:w="1728"/>
          </w:tcPr>
          <w:p>
            <w:r>
              <w:t>7</w:t>
            </w:r>
          </w:p>
        </w:tc>
        <w:tc>
          <w:tcPr>
            <w:tcW w:type="dxa" w:w="1728"/>
          </w:tcPr>
          <w:p>
            <w:r>
              <w:t>Analitik Big Data</w:t>
            </w:r>
          </w:p>
        </w:tc>
        <w:tc>
          <w:tcPr>
            <w:tcW w:type="dxa" w:w="1728"/>
          </w:tcPr>
          <w:p>
            <w:r>
              <w:t>Statistik dasar, analisis deskriptif</w:t>
            </w:r>
          </w:p>
        </w:tc>
        <w:tc>
          <w:tcPr>
            <w:tcW w:type="dxa" w:w="1728"/>
          </w:tcPr>
          <w:p>
            <w:r>
              <w:t>Diskusi, hands-on</w:t>
            </w:r>
          </w:p>
        </w:tc>
        <w:tc>
          <w:tcPr>
            <w:tcW w:type="dxa" w:w="1728"/>
          </w:tcPr>
          <w:p>
            <w:r>
              <w:t>Kuis</w:t>
            </w:r>
          </w:p>
        </w:tc>
      </w:tr>
      <w:tr>
        <w:tc>
          <w:tcPr>
            <w:tcW w:type="dxa" w:w="1728"/>
          </w:tcPr>
          <w:p>
            <w:r>
              <w:t>8</w:t>
            </w:r>
          </w:p>
        </w:tc>
        <w:tc>
          <w:tcPr>
            <w:tcW w:type="dxa" w:w="1728"/>
          </w:tcPr>
          <w:p>
            <w:r>
              <w:t>UTS</w:t>
            </w:r>
          </w:p>
        </w:tc>
        <w:tc>
          <w:tcPr>
            <w:tcW w:type="dxa" w:w="1728"/>
          </w:tcPr>
          <w:p>
            <w:r>
              <w:t>Evaluasi Tengah Semester</w:t>
            </w:r>
          </w:p>
        </w:tc>
        <w:tc>
          <w:tcPr>
            <w:tcW w:type="dxa" w:w="1728"/>
          </w:tcPr>
          <w:p>
            <w:r>
              <w:t>Tes tertulis</w:t>
            </w:r>
          </w:p>
        </w:tc>
        <w:tc>
          <w:tcPr>
            <w:tcW w:type="dxa" w:w="1728"/>
          </w:tcPr>
          <w:p>
            <w:r>
              <w:t>Ujian</w:t>
            </w:r>
          </w:p>
        </w:tc>
      </w:tr>
      <w:tr>
        <w:tc>
          <w:tcPr>
            <w:tcW w:type="dxa" w:w="1728"/>
          </w:tcPr>
          <w:p>
            <w:r>
              <w:t>9</w:t>
            </w:r>
          </w:p>
        </w:tc>
        <w:tc>
          <w:tcPr>
            <w:tcW w:type="dxa" w:w="1728"/>
          </w:tcPr>
          <w:p>
            <w:r>
              <w:t>Machine Learning untuk Big Data</w:t>
            </w:r>
          </w:p>
        </w:tc>
        <w:tc>
          <w:tcPr>
            <w:tcW w:type="dxa" w:w="1728"/>
          </w:tcPr>
          <w:p>
            <w:r>
              <w:t>K-means, regresi sederhana</w:t>
            </w:r>
          </w:p>
        </w:tc>
        <w:tc>
          <w:tcPr>
            <w:tcW w:type="dxa" w:w="1728"/>
          </w:tcPr>
          <w:p>
            <w:r>
              <w:t>Ceramah, praktikum</w:t>
            </w:r>
          </w:p>
        </w:tc>
        <w:tc>
          <w:tcPr>
            <w:tcW w:type="dxa" w:w="1728"/>
          </w:tcPr>
          <w:p>
            <w:r>
              <w:t>Tugas</w:t>
            </w:r>
          </w:p>
        </w:tc>
      </w:tr>
      <w:tr>
        <w:tc>
          <w:tcPr>
            <w:tcW w:type="dxa" w:w="1728"/>
          </w:tcPr>
          <w:p>
            <w:r>
              <w:t>10</w:t>
            </w:r>
          </w:p>
        </w:tc>
        <w:tc>
          <w:tcPr>
            <w:tcW w:type="dxa" w:w="1728"/>
          </w:tcPr>
          <w:p>
            <w:r>
              <w:t>Visualisasi Big Data</w:t>
            </w:r>
          </w:p>
        </w:tc>
        <w:tc>
          <w:tcPr>
            <w:tcW w:type="dxa" w:w="1728"/>
          </w:tcPr>
          <w:p>
            <w:r>
              <w:t>Tools: Tableau, Power BI</w:t>
            </w:r>
          </w:p>
        </w:tc>
        <w:tc>
          <w:tcPr>
            <w:tcW w:type="dxa" w:w="1728"/>
          </w:tcPr>
          <w:p>
            <w:r>
              <w:t>Demo, latihan</w:t>
            </w:r>
          </w:p>
        </w:tc>
        <w:tc>
          <w:tcPr>
            <w:tcW w:type="dxa" w:w="1728"/>
          </w:tcPr>
          <w:p>
            <w:r>
              <w:t>Tugas individu</w:t>
            </w:r>
          </w:p>
        </w:tc>
      </w:tr>
      <w:tr>
        <w:tc>
          <w:tcPr>
            <w:tcW w:type="dxa" w:w="1728"/>
          </w:tcPr>
          <w:p>
            <w:r>
              <w:t>11</w:t>
            </w:r>
          </w:p>
        </w:tc>
        <w:tc>
          <w:tcPr>
            <w:tcW w:type="dxa" w:w="1728"/>
          </w:tcPr>
          <w:p>
            <w:r>
              <w:t>Keamanan dan Etika</w:t>
            </w:r>
          </w:p>
        </w:tc>
        <w:tc>
          <w:tcPr>
            <w:tcW w:type="dxa" w:w="1728"/>
          </w:tcPr>
          <w:p>
            <w:r>
              <w:t>Privasi data, etika penggunaan Big Data</w:t>
            </w:r>
          </w:p>
        </w:tc>
        <w:tc>
          <w:tcPr>
            <w:tcW w:type="dxa" w:w="1728"/>
          </w:tcPr>
          <w:p>
            <w:r>
              <w:t>Diskusi kelas</w:t>
            </w:r>
          </w:p>
        </w:tc>
        <w:tc>
          <w:tcPr>
            <w:tcW w:type="dxa" w:w="1728"/>
          </w:tcPr>
          <w:p>
            <w:r>
              <w:t>-</w:t>
            </w:r>
          </w:p>
        </w:tc>
      </w:tr>
      <w:tr>
        <w:tc>
          <w:tcPr>
            <w:tcW w:type="dxa" w:w="1728"/>
          </w:tcPr>
          <w:p>
            <w:r>
              <w:t>12</w:t>
            </w:r>
          </w:p>
        </w:tc>
        <w:tc>
          <w:tcPr>
            <w:tcW w:type="dxa" w:w="1728"/>
          </w:tcPr>
          <w:p>
            <w:r>
              <w:t>Penerapan Big Data</w:t>
            </w:r>
          </w:p>
        </w:tc>
        <w:tc>
          <w:tcPr>
            <w:tcW w:type="dxa" w:w="1728"/>
          </w:tcPr>
          <w:p>
            <w:r>
              <w:t>Studi kasus: e-commerce, smart city, kesehatan</w:t>
            </w:r>
          </w:p>
        </w:tc>
        <w:tc>
          <w:tcPr>
            <w:tcW w:type="dxa" w:w="1728"/>
          </w:tcPr>
          <w:p>
            <w:r>
              <w:t>Presentasi kelompok</w:t>
            </w:r>
          </w:p>
        </w:tc>
        <w:tc>
          <w:tcPr>
            <w:tcW w:type="dxa" w:w="1728"/>
          </w:tcPr>
          <w:p>
            <w:r>
              <w:t>Presentasi</w:t>
            </w:r>
          </w:p>
        </w:tc>
      </w:tr>
      <w:tr>
        <w:tc>
          <w:tcPr>
            <w:tcW w:type="dxa" w:w="1728"/>
          </w:tcPr>
          <w:p>
            <w:r>
              <w:t>13</w:t>
            </w:r>
          </w:p>
        </w:tc>
        <w:tc>
          <w:tcPr>
            <w:tcW w:type="dxa" w:w="1728"/>
          </w:tcPr>
          <w:p>
            <w:r>
              <w:t>Cloud Computing untuk Big Data</w:t>
            </w:r>
          </w:p>
        </w:tc>
        <w:tc>
          <w:tcPr>
            <w:tcW w:type="dxa" w:w="1728"/>
          </w:tcPr>
          <w:p>
            <w:r>
              <w:t>Amazon EMR, Google BigQuery</w:t>
            </w:r>
          </w:p>
        </w:tc>
        <w:tc>
          <w:tcPr>
            <w:tcW w:type="dxa" w:w="1728"/>
          </w:tcPr>
          <w:p>
            <w:r>
              <w:t>Literatur dan diskusi</w:t>
            </w:r>
          </w:p>
        </w:tc>
        <w:tc>
          <w:tcPr>
            <w:tcW w:type="dxa" w:w="1728"/>
          </w:tcPr>
          <w:p>
            <w:r>
              <w:t>-</w:t>
            </w:r>
          </w:p>
        </w:tc>
      </w:tr>
      <w:tr>
        <w:tc>
          <w:tcPr>
            <w:tcW w:type="dxa" w:w="1728"/>
          </w:tcPr>
          <w:p>
            <w:r>
              <w:t>14</w:t>
            </w:r>
          </w:p>
        </w:tc>
        <w:tc>
          <w:tcPr>
            <w:tcW w:type="dxa" w:w="1728"/>
          </w:tcPr>
          <w:p>
            <w:r>
              <w:t>Review Proyek Akhir</w:t>
            </w:r>
          </w:p>
        </w:tc>
        <w:tc>
          <w:tcPr>
            <w:tcW w:type="dxa" w:w="1728"/>
          </w:tcPr>
          <w:p>
            <w:r>
              <w:t>Diskusi dan perbaikan proyek</w:t>
            </w:r>
          </w:p>
        </w:tc>
        <w:tc>
          <w:tcPr>
            <w:tcW w:type="dxa" w:w="1728"/>
          </w:tcPr>
          <w:p>
            <w:r>
              <w:t>Bimbingan</w:t>
            </w:r>
          </w:p>
        </w:tc>
        <w:tc>
          <w:tcPr>
            <w:tcW w:type="dxa" w:w="1728"/>
          </w:tcPr>
          <w:p>
            <w:r>
              <w:t>Progres proyek</w:t>
            </w:r>
          </w:p>
        </w:tc>
      </w:tr>
      <w:tr>
        <w:tc>
          <w:tcPr>
            <w:tcW w:type="dxa" w:w="1728"/>
          </w:tcPr>
          <w:p>
            <w:r>
              <w:t>15</w:t>
            </w:r>
          </w:p>
        </w:tc>
        <w:tc>
          <w:tcPr>
            <w:tcW w:type="dxa" w:w="1728"/>
          </w:tcPr>
          <w:p>
            <w:r>
              <w:t>Presentasi Proyek</w:t>
            </w:r>
          </w:p>
        </w:tc>
        <w:tc>
          <w:tcPr>
            <w:tcW w:type="dxa" w:w="1728"/>
          </w:tcPr>
          <w:p>
            <w:r>
              <w:t>Penyampaian hasil proyek</w:t>
            </w:r>
          </w:p>
        </w:tc>
        <w:tc>
          <w:tcPr>
            <w:tcW w:type="dxa" w:w="1728"/>
          </w:tcPr>
          <w:p>
            <w:r>
              <w:t>Presentasi</w:t>
            </w:r>
          </w:p>
        </w:tc>
        <w:tc>
          <w:tcPr>
            <w:tcW w:type="dxa" w:w="1728"/>
          </w:tcPr>
          <w:p>
            <w:r>
              <w:t>Penilaian proyek</w:t>
            </w:r>
          </w:p>
        </w:tc>
      </w:tr>
      <w:tr>
        <w:tc>
          <w:tcPr>
            <w:tcW w:type="dxa" w:w="1728"/>
          </w:tcPr>
          <w:p>
            <w:r>
              <w:t>16</w:t>
            </w:r>
          </w:p>
        </w:tc>
        <w:tc>
          <w:tcPr>
            <w:tcW w:type="dxa" w:w="1728"/>
          </w:tcPr>
          <w:p>
            <w:r>
              <w:t>UAS</w:t>
            </w:r>
          </w:p>
        </w:tc>
        <w:tc>
          <w:tcPr>
            <w:tcW w:type="dxa" w:w="1728"/>
          </w:tcPr>
          <w:p>
            <w:r>
              <w:t>Evaluasi Akhir Semester</w:t>
            </w:r>
          </w:p>
        </w:tc>
        <w:tc>
          <w:tcPr>
            <w:tcW w:type="dxa" w:w="1728"/>
          </w:tcPr>
          <w:p>
            <w:r>
              <w:t>Tes tertulis</w:t>
            </w:r>
          </w:p>
        </w:tc>
        <w:tc>
          <w:tcPr>
            <w:tcW w:type="dxa" w:w="1728"/>
          </w:tcPr>
          <w:p>
            <w:r>
              <w:t>Ujian</w:t>
            </w:r>
          </w:p>
        </w:tc>
      </w:tr>
    </w:tbl>
    <w:p>
      <w:pPr>
        <w:pStyle w:val="Heading2"/>
      </w:pPr>
      <w:r>
        <w:t>Penilaian</w:t>
      </w:r>
    </w:p>
    <w:p>
      <w:r>
        <w:t>Kehadiran dan Partisipasi: 10%</w:t>
      </w:r>
    </w:p>
    <w:p>
      <w:r>
        <w:t>Tugas Individu dan Praktikum: 30%</w:t>
      </w:r>
    </w:p>
    <w:p>
      <w:r>
        <w:t>UTS: 25%</w:t>
      </w:r>
    </w:p>
    <w:p>
      <w:r>
        <w:t>UAS dan Proyek Akhir: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